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当然可以！以下是一些吸引人的标题建议，供你参考：</w:t>
        <w:br/>
        <w:br/>
        <w:t>1. **“实习生的逆袭：如何在职场中脱颖而出！”**</w:t>
        <w:br/>
        <w:t>2. **“从课堂到职场：实习生的成长之旅”**</w:t>
        <w:br/>
        <w:t>3. **“实习生的秘密武器：提升职场竞争力的技巧”**</w:t>
        <w:br/>
        <w:t>4. **“实习生必看：成功转正的五大秘诀！”**</w:t>
        <w:br/>
        <w:t>5. **“实习生的真实故事：挑战与收获”**</w:t>
        <w:br/>
        <w:t>6. **“职场初体验：实习生的心路历程”**</w:t>
        <w:br/>
        <w:t>7. **“如何让你的实习经历闪耀简历？”**</w:t>
        <w:br/>
        <w:t>8. **“实习生的生存指南：职场生存法则”**</w:t>
        <w:br/>
        <w:t>9. **“实习生的成长秘籍：从菜鸟到职场精英”**</w:t>
        <w:br/>
        <w:t>10. **“实习生的黄金法则：如何赢得老板的青睐”**</w:t>
        <w:br/>
        <w:br/>
        <w:t>希望这些标题能激发你的灵感！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视频风格</w:t>
            </w:r>
          </w:p>
        </w:tc>
        <w:tc>
          <w:tcPr>
            <w:tcW w:type="dxa" w:w="4320"/>
          </w:tcPr>
          <w:p>
            <w:r>
              <w:t>轻松幽默</w:t>
            </w:r>
          </w:p>
        </w:tc>
      </w:tr>
      <w:tr>
        <w:tc>
          <w:tcPr>
            <w:tcW w:type="dxa" w:w="4320"/>
          </w:tcPr>
          <w:p>
            <w:r>
              <w:t>视频类型</w:t>
            </w:r>
          </w:p>
        </w:tc>
        <w:tc>
          <w:tcPr>
            <w:tcW w:type="dxa" w:w="4320"/>
          </w:tcPr>
          <w:p>
            <w:r>
              <w:t>讲解类</w:t>
            </w:r>
          </w:p>
        </w:tc>
      </w:tr>
      <w:tr>
        <w:tc>
          <w:tcPr>
            <w:tcW w:type="dxa" w:w="4320"/>
          </w:tcPr>
          <w:p>
            <w:r>
              <w:t>脚本结构</w:t>
            </w:r>
          </w:p>
        </w:tc>
        <w:tc>
          <w:tcPr>
            <w:tcW w:type="dxa" w:w="4320"/>
          </w:tcPr>
          <w:p>
            <w:r>
              <w:t>问题-分析-解决</w:t>
            </w:r>
          </w:p>
        </w:tc>
      </w:tr>
      <w:tr>
        <w:tc>
          <w:tcPr>
            <w:tcW w:type="dxa" w:w="4320"/>
          </w:tcPr>
          <w:p>
            <w:r>
              <w:t>视频时长</w:t>
            </w:r>
          </w:p>
        </w:tc>
        <w:tc>
          <w:tcPr>
            <w:tcW w:type="dxa" w:w="4320"/>
          </w:tcPr>
          <w:p>
            <w:r>
              <w:t>5分钟</w:t>
            </w:r>
          </w:p>
        </w:tc>
      </w:tr>
    </w:tbl>
    <w:p>
      <w:pPr>
        <w:pStyle w:val="Heading1"/>
      </w:pPr>
      <w:r>
        <w:t>脚本内容</w:t>
      </w:r>
    </w:p>
    <w:p>
      <w:r>
        <w:t>### 视频脚本</w:t>
        <w:br/>
        <w:br/>
        <w:t>**视频标题：实习生的逆袭：如何在职场中脱颖而出！**</w:t>
        <w:br/>
        <w:br/>
        <w:t>---</w:t>
        <w:br/>
        <w:br/>
        <w:t>**[开场白]**</w:t>
        <w:br/>
        <w:br/>
        <w:t>（镜头对准博主，背景轻松愉快的音乐）</w:t>
        <w:br/>
        <w:br/>
        <w:t>博主：大家好，欢迎来到我的频道！今天我们要聊的是一个每个实习生都想知道的话题——如何在职场中脱颖而出！你是不是也曾在办公室里像一只迷路的小羊，四处张望却不知道该干啥？别担心，今天我会告诉你一些让你从“菜鸟”变“职场精英”的秘密武器！准备好了吗？Let's go！</w:t>
        <w:br/>
        <w:br/>
        <w:t>---</w:t>
        <w:br/>
        <w:br/>
        <w:t>**[问题提出]**</w:t>
        <w:br/>
        <w:br/>
        <w:t>博主：首先，咱们得问自己一个问题：为什么有些实习生能在职场中如鱼得水，而有些人却像被困在水里的金鱼，拼命挣扎却出不了缸？是因为他们有超能力吗？（做出夸张的表情）其实不是，他们只是掌握了一些职场的小技巧而已！</w:t>
        <w:br/>
        <w:br/>
        <w:t>---</w:t>
        <w:br/>
        <w:br/>
        <w:t>**[深入分析]**</w:t>
        <w:br/>
        <w:br/>
        <w:t>博主：那么，问题来了，是什么让他们脱颖而出呢？我总结了几个关键点：</w:t>
        <w:br/>
        <w:br/>
        <w:t>1. **主动性**：你知道吗？在职场上，主动就像是给自己加了个“闪光灯”。主动请缨，主动学习，主动帮忙，老板看到你就像看到了一颗闪亮的星星，瞬间就会对你刮目相看！</w:t>
        <w:br/>
        <w:br/>
        <w:t>2. **沟通能力**：在职场上，沟通就像是调味料，少了它，工作就会变得无味。多和同事交流，分享你的想法，甚至可以用幽默的方式打破僵局，大家都会觉得你很有趣！</w:t>
        <w:br/>
        <w:br/>
        <w:t>3. **学习能力**：职场就像一场马拉松，永远有新的知识等着你去追赶。多问问题，善于总结经验，记得把每次的失败都当成是一次“职场小课堂”！</w:t>
        <w:br/>
        <w:br/>
        <w:t>4. **适应能力**：职场就像一场变幻莫测的魔术表演，今天的任务可能明天就变了。保持灵活，适应变化，才能在职场中游刃有余！</w:t>
        <w:br/>
        <w:br/>
        <w:t>---</w:t>
        <w:br/>
        <w:br/>
        <w:t>**[解决方案]**</w:t>
        <w:br/>
        <w:br/>
        <w:t>博主：那么，如何将这些技巧运用到实际中呢？我给大家几个小建议：</w:t>
        <w:br/>
        <w:br/>
        <w:t>1. **设定目标**：每天给自己定一个小目标，比如今天要学会使用一个新软件，或者主动和三位同事聊聊天。小目标，易达成，成就感满满！</w:t>
        <w:br/>
        <w:br/>
        <w:t>2. **记录成长**：每天写下自己的收获和感悟，等到实习结束时，你会发现自己已经从“菜鸟”变成了“职场小达人”！</w:t>
        <w:br/>
        <w:br/>
        <w:t>3. **寻求反馈**：别害怕问老板或同事你的表现如何，及时调整自己的方向，才能更快地成长！</w:t>
        <w:br/>
        <w:br/>
        <w:t>4. **保持幽默感**：职场压力大，适当的幽默可以让你和同事的关系更加融洽，记得偶尔讲个笑话，轻松一下！</w:t>
        <w:br/>
        <w:br/>
        <w:t>---</w:t>
        <w:br/>
        <w:br/>
        <w:t>**[结尾惊喜]**</w:t>
        <w:br/>
        <w:br/>
        <w:t>博主：好了，今天的分享就到这里！如果你觉得这些小技巧对你有帮助，别忘了点赞、关注哦！而且，我还准备了一个“实习生生存指南”的电子书，想要的朋友可以在评论区留言“我要指南”，我会随机抽取几位幸运观众送出哦！下期再见，祝大家职场顺利，早日逆袭成功！</w:t>
        <w:br/>
        <w:br/>
        <w:t>---</w:t>
        <w:br/>
        <w:br/>
        <w:t>### 标签</w:t>
        <w:br/>
        <w:t>实习生, 职场技巧, 职场成长, 职场幽默, 实习生指南, 职场生存, 职场经验, 职场转正</w:t>
        <w:br/>
        <w:br/>
        <w:t>### 简介</w:t>
        <w:br/>
        <w:t>你是否在��场中感到迷茫？想知道如何从“菜鸟”逆袭成“职场精英”？本期视频将为你揭示实习生成功的秘密武器，分享实用技巧和幽默故事，让你在职场中脱颖而出！快来看看吧！</w:t>
      </w:r>
    </w:p>
    <w:p>
      <w:pPr>
        <w:pStyle w:val="Heading1"/>
      </w:pPr>
      <w:r>
        <w:t>标签</w:t>
      </w:r>
    </w:p>
    <w:p>
      <w:r>
        <w:t>视频脚本, 标签, 简介</w:t>
      </w:r>
    </w:p>
    <w:p>
      <w:pPr>
        <w:pStyle w:val="Heading1"/>
      </w:pPr>
      <w:r>
        <w:t>简介</w:t>
      </w:r>
    </w:p>
    <w:p>
      <w:r>
        <w:t>### 视频脚本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